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3D208E" w14:paraId="25005B2C" w14:textId="77777777" w:rsidTr="00A74B92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14:paraId="415FEF07" w14:textId="6AABEF27" w:rsidR="003D208E" w:rsidRPr="00BA219C" w:rsidRDefault="00E03D38" w:rsidP="00F3503B">
            <w:pPr>
              <w:pStyle w:val="Adresse"/>
              <w:rPr>
                <w:sz w:val="16"/>
                <w:szCs w:val="16"/>
              </w:rPr>
            </w:pPr>
            <w:r w:rsidRPr="00BA219C">
              <w:rPr>
                <w:sz w:val="16"/>
                <w:szCs w:val="16"/>
              </w:rPr>
              <w:t>Editor</w:t>
            </w:r>
            <w:r w:rsidR="00CA0309">
              <w:rPr>
                <w:sz w:val="16"/>
                <w:szCs w:val="16"/>
              </w:rPr>
              <w:t>s</w:t>
            </w:r>
            <w:r w:rsidRPr="00BA219C">
              <w:rPr>
                <w:sz w:val="16"/>
                <w:szCs w:val="16"/>
              </w:rPr>
              <w:t xml:space="preserve"> in Chief</w:t>
            </w:r>
            <w:r w:rsidR="004F13F6">
              <w:rPr>
                <w:sz w:val="16"/>
                <w:szCs w:val="16"/>
              </w:rPr>
              <w:t xml:space="preserve"> in </w:t>
            </w:r>
            <w:r w:rsidR="00907C2E">
              <w:rPr>
                <w:sz w:val="16"/>
                <w:szCs w:val="16"/>
              </w:rPr>
              <w:t>Food Webs</w:t>
            </w:r>
          </w:p>
          <w:p w14:paraId="1861C838" w14:textId="21A63224" w:rsidR="00E03D38" w:rsidRDefault="008F5123" w:rsidP="00F3503B">
            <w:pPr>
              <w:pStyle w:val="Adresse"/>
            </w:pPr>
            <w:r>
              <w:rPr>
                <w:sz w:val="16"/>
                <w:szCs w:val="16"/>
              </w:rPr>
              <w:t xml:space="preserve">Prof </w:t>
            </w:r>
            <w:r w:rsidR="000C6C8D" w:rsidRPr="000C6C8D">
              <w:rPr>
                <w:sz w:val="16"/>
                <w:szCs w:val="16"/>
              </w:rPr>
              <w:t>Brandon Barton</w:t>
            </w:r>
          </w:p>
        </w:tc>
        <w:tc>
          <w:tcPr>
            <w:tcW w:w="3345" w:type="dxa"/>
            <w:shd w:val="clear" w:color="auto" w:fill="auto"/>
          </w:tcPr>
          <w:p w14:paraId="7A4ADCAA" w14:textId="77777777" w:rsidR="003D208E" w:rsidRDefault="003D208E"/>
        </w:tc>
      </w:tr>
      <w:tr w:rsidR="003D208E" w14:paraId="293D09EF" w14:textId="77777777" w:rsidTr="00BA219C">
        <w:trPr>
          <w:trHeight w:hRule="exact" w:val="1219"/>
        </w:trPr>
        <w:tc>
          <w:tcPr>
            <w:tcW w:w="5670" w:type="dxa"/>
            <w:vMerge/>
            <w:shd w:val="clear" w:color="auto" w:fill="auto"/>
          </w:tcPr>
          <w:p w14:paraId="19B672BD" w14:textId="77777777" w:rsidR="003D208E" w:rsidRDefault="003D208E" w:rsidP="003D208E"/>
        </w:tc>
        <w:tc>
          <w:tcPr>
            <w:tcW w:w="3345" w:type="dxa"/>
            <w:shd w:val="clear" w:color="auto" w:fill="auto"/>
          </w:tcPr>
          <w:p w14:paraId="075C88A4" w14:textId="3A3EF6F5" w:rsidR="003D208E" w:rsidRPr="00A74B92" w:rsidRDefault="009F48B1" w:rsidP="003D208E">
            <w:pPr>
              <w:pStyle w:val="Absender"/>
              <w:rPr>
                <w:b/>
                <w:bCs/>
              </w:rPr>
            </w:pPr>
            <w:r>
              <w:rPr>
                <w:b/>
                <w:bCs/>
              </w:rPr>
              <w:t>Anubhav Gupta</w:t>
            </w:r>
          </w:p>
          <w:p w14:paraId="03F2B61A" w14:textId="575B5799" w:rsidR="003D208E" w:rsidRPr="00760CB8" w:rsidRDefault="009F48B1" w:rsidP="003D208E">
            <w:pPr>
              <w:pStyle w:val="Absender"/>
            </w:pPr>
            <w:r>
              <w:t>Ph.D. student</w:t>
            </w:r>
          </w:p>
          <w:p w14:paraId="79EA3696" w14:textId="17451B0D" w:rsidR="003D208E" w:rsidRPr="00760CB8" w:rsidRDefault="009F48B1" w:rsidP="003D208E">
            <w:pPr>
              <w:pStyle w:val="Absender"/>
            </w:pPr>
            <w:r>
              <w:t>anubhav</w:t>
            </w:r>
            <w:r w:rsidR="00EA5E21">
              <w:t>.</w:t>
            </w:r>
            <w:r>
              <w:t>gupta</w:t>
            </w:r>
            <w:r w:rsidR="00D318B7">
              <w:t>@</w:t>
            </w:r>
            <w:r w:rsidR="00EA5E21">
              <w:t>ieu.</w:t>
            </w:r>
            <w:r w:rsidR="00760CB8" w:rsidRPr="00760CB8">
              <w:t>uzh.ch</w:t>
            </w:r>
          </w:p>
        </w:tc>
      </w:tr>
      <w:tr w:rsidR="003D208E" w:rsidRPr="002F0B50" w14:paraId="5CAC9DE9" w14:textId="77777777" w:rsidTr="00A74B92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14:paraId="25B2EFF7" w14:textId="2B75B935" w:rsidR="003D208E" w:rsidRPr="002F0B50" w:rsidRDefault="00760CB8" w:rsidP="00917C10">
            <w:pPr>
              <w:rPr>
                <w:sz w:val="18"/>
                <w:szCs w:val="18"/>
              </w:rPr>
            </w:pPr>
            <w:r w:rsidRPr="00917C10">
              <w:rPr>
                <w:sz w:val="18"/>
                <w:szCs w:val="18"/>
              </w:rPr>
              <w:t>Z</w:t>
            </w:r>
            <w:r w:rsidR="00B67B9E">
              <w:rPr>
                <w:sz w:val="18"/>
                <w:szCs w:val="18"/>
              </w:rPr>
              <w:t>u</w:t>
            </w:r>
            <w:r w:rsidRPr="00917C10">
              <w:rPr>
                <w:sz w:val="18"/>
                <w:szCs w:val="18"/>
              </w:rPr>
              <w:t>rich</w:t>
            </w:r>
            <w:r w:rsidR="003D208E" w:rsidRPr="00917C10">
              <w:rPr>
                <w:sz w:val="18"/>
                <w:szCs w:val="18"/>
              </w:rPr>
              <w:t>,</w:t>
            </w:r>
            <w:r w:rsidR="00FE5BAE">
              <w:rPr>
                <w:sz w:val="18"/>
                <w:szCs w:val="18"/>
              </w:rPr>
              <w:t xml:space="preserve"> </w:t>
            </w:r>
            <w:r w:rsidR="00A878D1">
              <w:rPr>
                <w:sz w:val="18"/>
                <w:szCs w:val="18"/>
              </w:rPr>
              <w:t>Mon</w:t>
            </w:r>
            <w:r w:rsidR="00FE5BAE">
              <w:rPr>
                <w:sz w:val="18"/>
                <w:szCs w:val="18"/>
              </w:rPr>
              <w:t>day</w:t>
            </w:r>
            <w:r w:rsidR="00917C10" w:rsidRPr="00917C10">
              <w:rPr>
                <w:sz w:val="18"/>
                <w:szCs w:val="18"/>
              </w:rPr>
              <w:t xml:space="preserve">, </w:t>
            </w:r>
            <w:r w:rsidR="00A878D1">
              <w:rPr>
                <w:sz w:val="18"/>
                <w:szCs w:val="18"/>
              </w:rPr>
              <w:t>12</w:t>
            </w:r>
            <w:r w:rsidR="003D4CE9">
              <w:rPr>
                <w:sz w:val="18"/>
                <w:szCs w:val="18"/>
              </w:rPr>
              <w:t xml:space="preserve"> </w:t>
            </w:r>
            <w:r w:rsidR="00A878D1">
              <w:rPr>
                <w:sz w:val="18"/>
                <w:szCs w:val="18"/>
              </w:rPr>
              <w:t>September</w:t>
            </w:r>
            <w:r w:rsidR="00917C10" w:rsidRPr="00917C10">
              <w:rPr>
                <w:sz w:val="18"/>
                <w:szCs w:val="18"/>
              </w:rPr>
              <w:t>, 20</w:t>
            </w:r>
            <w:r w:rsidR="00972BB5">
              <w:rPr>
                <w:sz w:val="18"/>
                <w:szCs w:val="18"/>
              </w:rPr>
              <w:t>2</w:t>
            </w:r>
            <w:r w:rsidR="00642FE7">
              <w:rPr>
                <w:sz w:val="18"/>
                <w:szCs w:val="18"/>
              </w:rPr>
              <w:t>2</w:t>
            </w:r>
          </w:p>
        </w:tc>
      </w:tr>
    </w:tbl>
    <w:p w14:paraId="3A9ABBF7" w14:textId="77777777" w:rsidR="003D208E" w:rsidRPr="002F0B50" w:rsidRDefault="003D208E" w:rsidP="003D208E">
      <w:pPr>
        <w:rPr>
          <w:sz w:val="18"/>
          <w:szCs w:val="18"/>
        </w:rPr>
      </w:pPr>
    </w:p>
    <w:p w14:paraId="74EE067A" w14:textId="67C7DEC3" w:rsidR="005637CB" w:rsidRDefault="00E03D38" w:rsidP="003D208E">
      <w:pPr>
        <w:rPr>
          <w:sz w:val="18"/>
          <w:szCs w:val="18"/>
        </w:rPr>
      </w:pPr>
      <w:r w:rsidRPr="002F0B50">
        <w:rPr>
          <w:sz w:val="18"/>
          <w:szCs w:val="18"/>
        </w:rPr>
        <w:t xml:space="preserve">Dear </w:t>
      </w:r>
      <w:r w:rsidR="00647735">
        <w:rPr>
          <w:sz w:val="18"/>
          <w:szCs w:val="18"/>
        </w:rPr>
        <w:t xml:space="preserve">Professor </w:t>
      </w:r>
      <w:r w:rsidR="00E31D35" w:rsidRPr="00E31D35">
        <w:rPr>
          <w:sz w:val="18"/>
          <w:szCs w:val="18"/>
        </w:rPr>
        <w:t>Brandon Barton</w:t>
      </w:r>
    </w:p>
    <w:p w14:paraId="1EA64FB8" w14:textId="77777777" w:rsidR="00CA0309" w:rsidRPr="002F0B50" w:rsidRDefault="00CA0309" w:rsidP="003D208E">
      <w:pPr>
        <w:rPr>
          <w:sz w:val="18"/>
          <w:szCs w:val="18"/>
        </w:rPr>
      </w:pPr>
    </w:p>
    <w:p w14:paraId="1A2EE086" w14:textId="5DB44BF0" w:rsidR="00754C77" w:rsidRDefault="00051B2B" w:rsidP="00F14FB6">
      <w:pPr>
        <w:rPr>
          <w:sz w:val="18"/>
          <w:szCs w:val="18"/>
        </w:rPr>
      </w:pPr>
      <w:r w:rsidRPr="002F0B50">
        <w:rPr>
          <w:sz w:val="18"/>
          <w:szCs w:val="18"/>
        </w:rPr>
        <w:t>This letter outlines the reasons for us submitting the manuscript “</w:t>
      </w:r>
      <w:r w:rsidR="00E65900" w:rsidRPr="00E65900">
        <w:rPr>
          <w:sz w:val="18"/>
          <w:szCs w:val="18"/>
        </w:rPr>
        <w:t>How m</w:t>
      </w:r>
      <w:r w:rsidR="00241236">
        <w:rPr>
          <w:sz w:val="18"/>
          <w:szCs w:val="18"/>
        </w:rPr>
        <w:t>any</w:t>
      </w:r>
      <w:r w:rsidR="00E65900" w:rsidRPr="00E65900">
        <w:rPr>
          <w:sz w:val="18"/>
          <w:szCs w:val="18"/>
        </w:rPr>
        <w:t xml:space="preserve"> predator guts are required to predict trophic interactions?</w:t>
      </w:r>
      <w:r w:rsidR="00A17AEF">
        <w:rPr>
          <w:sz w:val="18"/>
          <w:szCs w:val="18"/>
        </w:rPr>
        <w:t>”</w:t>
      </w:r>
      <w:r w:rsidR="00BB0876" w:rsidRPr="002F0B50">
        <w:rPr>
          <w:sz w:val="18"/>
          <w:szCs w:val="18"/>
        </w:rPr>
        <w:t xml:space="preserve"> for consideration as </w:t>
      </w:r>
      <w:r w:rsidR="006711D8">
        <w:rPr>
          <w:sz w:val="18"/>
          <w:szCs w:val="18"/>
        </w:rPr>
        <w:t>a</w:t>
      </w:r>
      <w:r w:rsidR="00125F27">
        <w:rPr>
          <w:sz w:val="18"/>
          <w:szCs w:val="18"/>
        </w:rPr>
        <w:t>n</w:t>
      </w:r>
      <w:r w:rsidR="008D40A3">
        <w:rPr>
          <w:sz w:val="18"/>
          <w:szCs w:val="18"/>
        </w:rPr>
        <w:t xml:space="preserve"> </w:t>
      </w:r>
      <w:r w:rsidR="00A33E5F" w:rsidRPr="002E19AF">
        <w:rPr>
          <w:i/>
          <w:iCs/>
          <w:sz w:val="18"/>
          <w:szCs w:val="18"/>
        </w:rPr>
        <w:t>O</w:t>
      </w:r>
      <w:r w:rsidR="00125F27" w:rsidRPr="002E19AF">
        <w:rPr>
          <w:i/>
          <w:iCs/>
          <w:sz w:val="18"/>
          <w:szCs w:val="18"/>
        </w:rPr>
        <w:t xml:space="preserve">riginal </w:t>
      </w:r>
      <w:r w:rsidR="00A33E5F" w:rsidRPr="002E19AF">
        <w:rPr>
          <w:i/>
          <w:iCs/>
          <w:sz w:val="18"/>
          <w:szCs w:val="18"/>
        </w:rPr>
        <w:t>R</w:t>
      </w:r>
      <w:r w:rsidR="00125F27" w:rsidRPr="002E19AF">
        <w:rPr>
          <w:i/>
          <w:iCs/>
          <w:sz w:val="18"/>
          <w:szCs w:val="18"/>
        </w:rPr>
        <w:t>esearch</w:t>
      </w:r>
      <w:r w:rsidR="00BB0876" w:rsidRPr="002E19AF">
        <w:rPr>
          <w:i/>
          <w:iCs/>
          <w:sz w:val="18"/>
          <w:szCs w:val="18"/>
        </w:rPr>
        <w:t xml:space="preserve"> </w:t>
      </w:r>
      <w:r w:rsidR="00A33E5F" w:rsidRPr="002E19AF">
        <w:rPr>
          <w:i/>
          <w:iCs/>
          <w:sz w:val="18"/>
          <w:szCs w:val="18"/>
        </w:rPr>
        <w:t>Article</w:t>
      </w:r>
      <w:r w:rsidR="00A33E5F">
        <w:rPr>
          <w:sz w:val="18"/>
          <w:szCs w:val="18"/>
        </w:rPr>
        <w:t xml:space="preserve"> </w:t>
      </w:r>
      <w:r w:rsidR="00BB0876" w:rsidRPr="002F0B50">
        <w:rPr>
          <w:sz w:val="18"/>
          <w:szCs w:val="18"/>
        </w:rPr>
        <w:t xml:space="preserve">in </w:t>
      </w:r>
      <w:r w:rsidR="00C6571A">
        <w:rPr>
          <w:i/>
          <w:iCs/>
          <w:sz w:val="18"/>
          <w:szCs w:val="18"/>
        </w:rPr>
        <w:t>Food Webs</w:t>
      </w:r>
      <w:r w:rsidR="00BB0876" w:rsidRPr="002F0B50">
        <w:rPr>
          <w:sz w:val="18"/>
          <w:szCs w:val="18"/>
        </w:rPr>
        <w:t>.</w:t>
      </w:r>
      <w:r w:rsidR="00F14FB6">
        <w:rPr>
          <w:sz w:val="18"/>
          <w:szCs w:val="18"/>
        </w:rPr>
        <w:t xml:space="preserve"> </w:t>
      </w:r>
      <w:r w:rsidR="00754C77" w:rsidRPr="002F0B50">
        <w:rPr>
          <w:sz w:val="18"/>
          <w:szCs w:val="18"/>
        </w:rPr>
        <w:t>Below we outline the reasons</w:t>
      </w:r>
      <w:r w:rsidR="00061129">
        <w:rPr>
          <w:sz w:val="18"/>
          <w:szCs w:val="18"/>
        </w:rPr>
        <w:t xml:space="preserve"> </w:t>
      </w:r>
      <w:r w:rsidR="004E6B75">
        <w:rPr>
          <w:sz w:val="18"/>
          <w:szCs w:val="18"/>
        </w:rPr>
        <w:t xml:space="preserve">as to </w:t>
      </w:r>
      <w:r w:rsidR="00802C35">
        <w:rPr>
          <w:sz w:val="18"/>
          <w:szCs w:val="18"/>
        </w:rPr>
        <w:t>why</w:t>
      </w:r>
      <w:r w:rsidR="00754C77">
        <w:rPr>
          <w:sz w:val="18"/>
          <w:szCs w:val="18"/>
        </w:rPr>
        <w:t xml:space="preserve"> </w:t>
      </w:r>
      <w:r w:rsidR="00827C22">
        <w:rPr>
          <w:sz w:val="18"/>
          <w:szCs w:val="18"/>
        </w:rPr>
        <w:t>we believe this subject matter and the content of the</w:t>
      </w:r>
      <w:r w:rsidR="00754C77" w:rsidRPr="002F0B50">
        <w:rPr>
          <w:sz w:val="18"/>
          <w:szCs w:val="18"/>
        </w:rPr>
        <w:t xml:space="preserve"> m</w:t>
      </w:r>
      <w:r w:rsidR="004A48B3">
        <w:rPr>
          <w:sz w:val="18"/>
          <w:szCs w:val="18"/>
        </w:rPr>
        <w:t>anuscript</w:t>
      </w:r>
      <w:r w:rsidR="00754C77" w:rsidRPr="002F0B50">
        <w:rPr>
          <w:sz w:val="18"/>
          <w:szCs w:val="18"/>
        </w:rPr>
        <w:t xml:space="preserve"> </w:t>
      </w:r>
      <w:r w:rsidR="00827C22">
        <w:rPr>
          <w:sz w:val="18"/>
          <w:szCs w:val="18"/>
        </w:rPr>
        <w:t xml:space="preserve">will be attractive to readers of </w:t>
      </w:r>
      <w:r w:rsidR="00081998" w:rsidRPr="00081998">
        <w:rPr>
          <w:i/>
          <w:iCs/>
          <w:sz w:val="18"/>
          <w:szCs w:val="18"/>
        </w:rPr>
        <w:t>Food Webs</w:t>
      </w:r>
      <w:r w:rsidR="00754C77" w:rsidRPr="002F0B50">
        <w:rPr>
          <w:sz w:val="18"/>
          <w:szCs w:val="18"/>
        </w:rPr>
        <w:t>,</w:t>
      </w:r>
      <w:r w:rsidR="00827C22">
        <w:rPr>
          <w:sz w:val="18"/>
          <w:szCs w:val="18"/>
        </w:rPr>
        <w:t xml:space="preserve"> and more broadly,</w:t>
      </w:r>
      <w:r w:rsidR="00754C77" w:rsidRPr="002F0B50">
        <w:rPr>
          <w:sz w:val="18"/>
          <w:szCs w:val="18"/>
        </w:rPr>
        <w:t xml:space="preserve"> with reference to the criteria provided in the </w:t>
      </w:r>
      <w:r w:rsidR="003A3A15">
        <w:rPr>
          <w:sz w:val="18"/>
          <w:szCs w:val="18"/>
        </w:rPr>
        <w:t>Author Guidelines</w:t>
      </w:r>
      <w:r w:rsidR="00754C77" w:rsidRPr="002F0B50">
        <w:rPr>
          <w:sz w:val="18"/>
          <w:szCs w:val="18"/>
        </w:rPr>
        <w:t>.</w:t>
      </w:r>
    </w:p>
    <w:p w14:paraId="2E337364" w14:textId="392BA2E3" w:rsidR="00F14FB6" w:rsidRDefault="009E5F1A" w:rsidP="00F14FB6">
      <w:pPr>
        <w:ind w:firstLine="708"/>
        <w:rPr>
          <w:sz w:val="18"/>
          <w:szCs w:val="18"/>
        </w:rPr>
      </w:pPr>
      <w:r w:rsidRPr="009E5F1A">
        <w:rPr>
          <w:i/>
          <w:iCs/>
          <w:sz w:val="18"/>
          <w:szCs w:val="18"/>
        </w:rPr>
        <w:t>Of</w:t>
      </w:r>
      <w:r w:rsidR="00061129">
        <w:rPr>
          <w:i/>
          <w:iCs/>
          <w:sz w:val="18"/>
          <w:szCs w:val="18"/>
        </w:rPr>
        <w:t xml:space="preserve"> general</w:t>
      </w:r>
      <w:r w:rsidRPr="009E5F1A">
        <w:rPr>
          <w:i/>
          <w:iCs/>
          <w:sz w:val="18"/>
          <w:szCs w:val="18"/>
        </w:rPr>
        <w:t xml:space="preserve"> interest to </w:t>
      </w:r>
      <w:r w:rsidR="00061129">
        <w:rPr>
          <w:i/>
          <w:iCs/>
          <w:sz w:val="18"/>
          <w:szCs w:val="18"/>
        </w:rPr>
        <w:t>researchers working in the field of food web ecology</w:t>
      </w:r>
      <w:r w:rsidRPr="009E5F1A">
        <w:rPr>
          <w:i/>
          <w:iCs/>
          <w:sz w:val="18"/>
          <w:szCs w:val="18"/>
        </w:rPr>
        <w:t>:</w:t>
      </w:r>
      <w:r w:rsidR="006F2A98">
        <w:rPr>
          <w:sz w:val="18"/>
          <w:szCs w:val="18"/>
        </w:rPr>
        <w:t xml:space="preserve"> </w:t>
      </w:r>
      <w:r w:rsidR="00F14FB6">
        <w:rPr>
          <w:sz w:val="18"/>
          <w:szCs w:val="18"/>
        </w:rPr>
        <w:t xml:space="preserve">Understanding ‘who eats whom’ is a key question in food web ecology. However, collecting and </w:t>
      </w:r>
      <w:proofErr w:type="spellStart"/>
      <w:r w:rsidR="00F14FB6">
        <w:rPr>
          <w:sz w:val="18"/>
          <w:szCs w:val="18"/>
        </w:rPr>
        <w:t>analysing</w:t>
      </w:r>
      <w:proofErr w:type="spellEnd"/>
      <w:r w:rsidR="00F14FB6">
        <w:rPr>
          <w:sz w:val="18"/>
          <w:szCs w:val="18"/>
        </w:rPr>
        <w:t xml:space="preserve"> interaction data such as predator guts to infer trophic interactions in a food web requires a large amount of time and effort. Therefore, one would be interested in knowing the minimum number of predator guts one needs to collect from the field to describe a food web structure with high precision and accuracy. In this submitted paper, we answer this question using a mechanistic food web model to predict food web structures for different amount of predator guts.</w:t>
      </w:r>
    </w:p>
    <w:p w14:paraId="5A14C38B" w14:textId="019EE3B8" w:rsidR="00F14FB6" w:rsidRDefault="00F14FB6" w:rsidP="00F14FB6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>Rule of thumb</w:t>
      </w:r>
      <w:r w:rsidRPr="00754C77"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</w:rPr>
        <w:t xml:space="preserve"> </w:t>
      </w:r>
      <w:r w:rsidRPr="00173C3D">
        <w:rPr>
          <w:sz w:val="18"/>
          <w:szCs w:val="18"/>
        </w:rPr>
        <w:t>Our study provides a</w:t>
      </w:r>
      <w:r>
        <w:rPr>
          <w:sz w:val="18"/>
          <w:szCs w:val="18"/>
        </w:rPr>
        <w:t>n</w:t>
      </w:r>
      <w:r w:rsidRPr="00173C3D">
        <w:rPr>
          <w:sz w:val="18"/>
          <w:szCs w:val="18"/>
        </w:rPr>
        <w:t xml:space="preserve"> </w:t>
      </w:r>
      <w:r>
        <w:rPr>
          <w:sz w:val="18"/>
          <w:szCs w:val="18"/>
        </w:rPr>
        <w:t>estimate</w:t>
      </w:r>
      <w:r w:rsidRPr="00173C3D">
        <w:rPr>
          <w:sz w:val="18"/>
          <w:szCs w:val="18"/>
        </w:rPr>
        <w:t xml:space="preserve"> of the minimum number of predator guts that need to be sampled to predict the structure of a food web using a food web model for an ecosystem with a given number of species</w:t>
      </w:r>
      <w:r>
        <w:rPr>
          <w:sz w:val="18"/>
          <w:szCs w:val="18"/>
        </w:rPr>
        <w:t xml:space="preserve"> or number of trophic links</w:t>
      </w:r>
      <w:r w:rsidRPr="00173C3D">
        <w:rPr>
          <w:sz w:val="18"/>
          <w:szCs w:val="18"/>
        </w:rPr>
        <w:t>.</w:t>
      </w:r>
      <w:r>
        <w:rPr>
          <w:sz w:val="18"/>
          <w:szCs w:val="18"/>
        </w:rPr>
        <w:t xml:space="preserve"> This could lead to a reduction in the number of predator guts that would have been collected otherwise thereby saving considerable time and resources.</w:t>
      </w:r>
    </w:p>
    <w:p w14:paraId="34D2E0C0" w14:textId="39ECB379" w:rsidR="00EC7B39" w:rsidRDefault="00040E21" w:rsidP="004A65AD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Potential </w:t>
      </w:r>
      <w:r w:rsidR="00F14FB6">
        <w:rPr>
          <w:i/>
          <w:iCs/>
          <w:sz w:val="18"/>
          <w:szCs w:val="18"/>
        </w:rPr>
        <w:t>for</w:t>
      </w:r>
      <w:r>
        <w:rPr>
          <w:i/>
          <w:iCs/>
          <w:sz w:val="18"/>
          <w:szCs w:val="18"/>
        </w:rPr>
        <w:t xml:space="preserve"> </w:t>
      </w:r>
      <w:r w:rsidR="00F14FB6">
        <w:rPr>
          <w:i/>
          <w:iCs/>
          <w:sz w:val="18"/>
          <w:szCs w:val="18"/>
        </w:rPr>
        <w:t>stimulating</w:t>
      </w:r>
      <w:r>
        <w:rPr>
          <w:i/>
          <w:iCs/>
          <w:sz w:val="18"/>
          <w:szCs w:val="18"/>
        </w:rPr>
        <w:t xml:space="preserve"> </w:t>
      </w:r>
      <w:r w:rsidR="00F14FB6">
        <w:rPr>
          <w:i/>
          <w:iCs/>
          <w:sz w:val="18"/>
          <w:szCs w:val="18"/>
        </w:rPr>
        <w:t>further improvements</w:t>
      </w:r>
      <w:r w:rsidR="00DE7E67" w:rsidRPr="00DE7E67">
        <w:rPr>
          <w:i/>
          <w:iCs/>
          <w:sz w:val="18"/>
          <w:szCs w:val="18"/>
        </w:rPr>
        <w:t>:</w:t>
      </w:r>
      <w:r w:rsidR="00DE7E67">
        <w:rPr>
          <w:i/>
          <w:iCs/>
          <w:sz w:val="18"/>
          <w:szCs w:val="18"/>
        </w:rPr>
        <w:t xml:space="preserve"> </w:t>
      </w:r>
      <w:r w:rsidR="00242F8E">
        <w:rPr>
          <w:sz w:val="18"/>
          <w:szCs w:val="18"/>
        </w:rPr>
        <w:t>Our</w:t>
      </w:r>
      <w:r w:rsidR="006C199D">
        <w:rPr>
          <w:sz w:val="18"/>
          <w:szCs w:val="18"/>
        </w:rPr>
        <w:t xml:space="preserve"> study can be </w:t>
      </w:r>
      <w:r w:rsidR="00F14FB6">
        <w:rPr>
          <w:sz w:val="18"/>
          <w:szCs w:val="18"/>
        </w:rPr>
        <w:t xml:space="preserve">the foundation for further analysis that include </w:t>
      </w:r>
      <w:r w:rsidR="006C199D">
        <w:rPr>
          <w:sz w:val="18"/>
          <w:szCs w:val="18"/>
        </w:rPr>
        <w:t xml:space="preserve">other sources of food web data </w:t>
      </w:r>
      <w:r w:rsidR="001D356F">
        <w:rPr>
          <w:sz w:val="18"/>
          <w:szCs w:val="18"/>
        </w:rPr>
        <w:t>where missing information from a given source can be complemented by another</w:t>
      </w:r>
      <w:r w:rsidR="00217E4A">
        <w:rPr>
          <w:sz w:val="18"/>
          <w:szCs w:val="18"/>
        </w:rPr>
        <w:t xml:space="preserve">. This can be </w:t>
      </w:r>
      <w:r w:rsidR="00387D9C">
        <w:rPr>
          <w:sz w:val="18"/>
          <w:szCs w:val="18"/>
        </w:rPr>
        <w:t xml:space="preserve">further </w:t>
      </w:r>
      <w:r w:rsidR="00217E4A">
        <w:rPr>
          <w:sz w:val="18"/>
          <w:szCs w:val="18"/>
        </w:rPr>
        <w:t>extended to other types of ecological networks as well.</w:t>
      </w:r>
    </w:p>
    <w:p w14:paraId="177E5FA3" w14:textId="44508B95" w:rsidR="00EC7B39" w:rsidRDefault="00EC7B39" w:rsidP="00C8521D">
      <w:pPr>
        <w:ind w:firstLine="360"/>
        <w:rPr>
          <w:sz w:val="18"/>
          <w:szCs w:val="18"/>
        </w:rPr>
      </w:pPr>
      <w:r>
        <w:rPr>
          <w:sz w:val="18"/>
          <w:szCs w:val="18"/>
        </w:rPr>
        <w:t>We</w:t>
      </w:r>
      <w:r w:rsidR="0039475F">
        <w:rPr>
          <w:sz w:val="18"/>
          <w:szCs w:val="18"/>
        </w:rPr>
        <w:t xml:space="preserve"> mention below the reviewers we would like to suggest along with the reasons why they are suitable</w:t>
      </w:r>
      <w:r>
        <w:rPr>
          <w:sz w:val="18"/>
          <w:szCs w:val="18"/>
        </w:rPr>
        <w:t>:</w:t>
      </w:r>
    </w:p>
    <w:p w14:paraId="6D8C4F85" w14:textId="39605F13" w:rsidR="00EC7B39" w:rsidRDefault="00EC7B39" w:rsidP="00EC7B39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Samraat</w:t>
      </w:r>
      <w:proofErr w:type="spellEnd"/>
      <w:r>
        <w:rPr>
          <w:sz w:val="18"/>
          <w:szCs w:val="18"/>
        </w:rPr>
        <w:t xml:space="preserve"> Pawar:</w:t>
      </w:r>
      <w:r w:rsidR="00592F68">
        <w:rPr>
          <w:sz w:val="18"/>
          <w:szCs w:val="18"/>
        </w:rPr>
        <w:t xml:space="preserve"> </w:t>
      </w:r>
      <w:r w:rsidR="00E97C8F">
        <w:rPr>
          <w:sz w:val="18"/>
          <w:szCs w:val="18"/>
        </w:rPr>
        <w:t>Contributions in</w:t>
      </w:r>
      <w:r w:rsidR="0086231C">
        <w:rPr>
          <w:sz w:val="18"/>
          <w:szCs w:val="18"/>
        </w:rPr>
        <w:t xml:space="preserve"> food webs</w:t>
      </w:r>
    </w:p>
    <w:p w14:paraId="65657D06" w14:textId="128BCF72" w:rsidR="00EC7B39" w:rsidRDefault="00EC7B39" w:rsidP="00C8521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Ulrich Brose:</w:t>
      </w:r>
      <w:r w:rsidR="0086231C">
        <w:rPr>
          <w:sz w:val="18"/>
          <w:szCs w:val="18"/>
        </w:rPr>
        <w:t xml:space="preserve"> </w:t>
      </w:r>
      <w:r w:rsidR="00E97C8F">
        <w:rPr>
          <w:sz w:val="18"/>
          <w:szCs w:val="18"/>
        </w:rPr>
        <w:t>Contributions</w:t>
      </w:r>
      <w:r w:rsidR="0086231C">
        <w:rPr>
          <w:sz w:val="18"/>
          <w:szCs w:val="18"/>
        </w:rPr>
        <w:t xml:space="preserve"> </w:t>
      </w:r>
      <w:r w:rsidR="00E97C8F">
        <w:rPr>
          <w:sz w:val="18"/>
          <w:szCs w:val="18"/>
        </w:rPr>
        <w:t>i</w:t>
      </w:r>
      <w:r w:rsidR="0086231C">
        <w:rPr>
          <w:sz w:val="18"/>
          <w:szCs w:val="18"/>
        </w:rPr>
        <w:t>n allomet</w:t>
      </w:r>
      <w:r w:rsidR="003800E6">
        <w:rPr>
          <w:sz w:val="18"/>
          <w:szCs w:val="18"/>
        </w:rPr>
        <w:t>r</w:t>
      </w:r>
      <w:r w:rsidR="0086231C">
        <w:rPr>
          <w:sz w:val="18"/>
          <w:szCs w:val="18"/>
        </w:rPr>
        <w:t xml:space="preserve">ic scaling in food webs </w:t>
      </w:r>
    </w:p>
    <w:p w14:paraId="18A1F8E5" w14:textId="6715C818" w:rsidR="00A674DA" w:rsidRPr="00C8521D" w:rsidRDefault="000851AB" w:rsidP="00C8521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Andrew Beckerman</w:t>
      </w:r>
      <w:r w:rsidR="00A674DA">
        <w:rPr>
          <w:sz w:val="18"/>
          <w:szCs w:val="18"/>
        </w:rPr>
        <w:t xml:space="preserve">: Contributions in </w:t>
      </w:r>
      <w:r w:rsidR="00CC6F6E">
        <w:rPr>
          <w:sz w:val="18"/>
          <w:szCs w:val="18"/>
        </w:rPr>
        <w:t>food webs</w:t>
      </w:r>
    </w:p>
    <w:p w14:paraId="1182830F" w14:textId="3DDD4E30" w:rsidR="00EC7B39" w:rsidRDefault="00EC7B39" w:rsidP="00EC7B39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2F0B50">
        <w:rPr>
          <w:sz w:val="18"/>
          <w:szCs w:val="18"/>
        </w:rPr>
        <w:t>Thank you for taking the time to consider this m</w:t>
      </w:r>
      <w:r w:rsidR="004A48B3">
        <w:rPr>
          <w:sz w:val="18"/>
          <w:szCs w:val="18"/>
        </w:rPr>
        <w:t>anu</w:t>
      </w:r>
      <w:r w:rsidRPr="002F0B50">
        <w:rPr>
          <w:sz w:val="18"/>
          <w:szCs w:val="18"/>
        </w:rPr>
        <w:t>s</w:t>
      </w:r>
      <w:r w:rsidR="004A48B3">
        <w:rPr>
          <w:sz w:val="18"/>
          <w:szCs w:val="18"/>
        </w:rPr>
        <w:t>cript</w:t>
      </w:r>
      <w:r w:rsidR="00C82692">
        <w:rPr>
          <w:sz w:val="18"/>
          <w:szCs w:val="18"/>
        </w:rPr>
        <w:t>.</w:t>
      </w:r>
    </w:p>
    <w:p w14:paraId="4BEFFF74" w14:textId="77777777" w:rsidR="00C4610B" w:rsidRPr="002F0B50" w:rsidRDefault="00C4610B" w:rsidP="00EC7B39">
      <w:pPr>
        <w:rPr>
          <w:sz w:val="18"/>
          <w:szCs w:val="18"/>
        </w:rPr>
      </w:pPr>
    </w:p>
    <w:p w14:paraId="56EA85BA" w14:textId="77777777" w:rsidR="00EC7B39" w:rsidRPr="002F0B50" w:rsidRDefault="00EC7B39" w:rsidP="00EC7B39">
      <w:pPr>
        <w:rPr>
          <w:sz w:val="18"/>
          <w:szCs w:val="18"/>
        </w:rPr>
      </w:pPr>
      <w:r>
        <w:rPr>
          <w:sz w:val="18"/>
          <w:szCs w:val="18"/>
        </w:rPr>
        <w:t xml:space="preserve">Your </w:t>
      </w:r>
      <w:r w:rsidRPr="002F0B50">
        <w:rPr>
          <w:sz w:val="18"/>
          <w:szCs w:val="18"/>
        </w:rPr>
        <w:t>Sincerely</w:t>
      </w:r>
    </w:p>
    <w:p w14:paraId="7E192202" w14:textId="5CCA0D36" w:rsidR="00EC7B39" w:rsidRPr="002F0B50" w:rsidRDefault="00DB76F9" w:rsidP="00EC7B39">
      <w:pPr>
        <w:rPr>
          <w:sz w:val="18"/>
          <w:szCs w:val="18"/>
        </w:rPr>
      </w:pPr>
      <w:r>
        <w:rPr>
          <w:sz w:val="18"/>
          <w:szCs w:val="18"/>
        </w:rPr>
        <w:t>Anubhav Gupta</w:t>
      </w:r>
    </w:p>
    <w:p w14:paraId="4B883C5C" w14:textId="23C0CD93" w:rsidR="00105363" w:rsidRPr="00C27180" w:rsidRDefault="00105363" w:rsidP="0003148C">
      <w:pPr>
        <w:pStyle w:val="NormalWeb"/>
        <w:divId w:val="88161333"/>
        <w:rPr>
          <w:rFonts w:ascii="Arial" w:hAnsi="Arial" w:cs="Arial"/>
          <w:noProof/>
          <w:sz w:val="16"/>
          <w:szCs w:val="16"/>
        </w:rPr>
      </w:pPr>
    </w:p>
    <w:sectPr w:rsidR="00105363" w:rsidRPr="00C27180" w:rsidSect="00EA5E2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98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F30D" w14:textId="77777777" w:rsidR="00AD6423" w:rsidRDefault="00AD6423">
      <w:r>
        <w:separator/>
      </w:r>
    </w:p>
  </w:endnote>
  <w:endnote w:type="continuationSeparator" w:id="0">
    <w:p w14:paraId="65211D39" w14:textId="77777777" w:rsidR="00AD6423" w:rsidRDefault="00AD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﷽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03D5" w14:textId="77777777" w:rsidR="0081545B" w:rsidRDefault="0081545B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917C10">
      <w:rPr>
        <w:noProof/>
      </w:rPr>
      <w:t>2</w:t>
    </w:r>
    <w:r>
      <w:fldChar w:fldCharType="end"/>
    </w:r>
    <w:r>
      <w:t>/</w:t>
    </w:r>
    <w:fldSimple w:instr=" NUMPAGES  ">
      <w:r w:rsidR="00917C1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3F99" w14:textId="77777777" w:rsidR="0081545B" w:rsidRDefault="0081545B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917C10">
      <w:rPr>
        <w:noProof/>
      </w:rPr>
      <w:t>1</w:t>
    </w:r>
    <w:r>
      <w:fldChar w:fldCharType="end"/>
    </w:r>
    <w:r>
      <w:t>/</w:t>
    </w:r>
    <w:fldSimple w:instr=" NUMPAGES  ">
      <w:r w:rsidR="00917C1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9687" w14:textId="77777777" w:rsidR="00AD6423" w:rsidRDefault="00AD6423">
      <w:r>
        <w:separator/>
      </w:r>
    </w:p>
  </w:footnote>
  <w:footnote w:type="continuationSeparator" w:id="0">
    <w:p w14:paraId="7A605FA5" w14:textId="77777777" w:rsidR="00AD6423" w:rsidRDefault="00AD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68EC" w14:textId="77777777" w:rsidR="0081545B" w:rsidRDefault="0081545B" w:rsidP="00C42C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1" layoutInCell="1" allowOverlap="1" wp14:anchorId="160AEEFD" wp14:editId="3C7F1B0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733CC171" wp14:editId="7CD60D73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45F42" w14:textId="77777777" w:rsidR="0081545B" w:rsidRPr="005B4816" w:rsidRDefault="0081545B" w:rsidP="00760CB8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70C72756" w14:textId="77777777" w:rsidR="0081545B" w:rsidRDefault="0081545B" w:rsidP="00C42CAC">
                          <w:pPr>
                            <w:pStyle w:val="Absender"/>
                          </w:pPr>
                        </w:p>
                        <w:p w14:paraId="233D0F92" w14:textId="77777777" w:rsidR="0081545B" w:rsidRPr="0084116D" w:rsidRDefault="0081545B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CC1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" filled="f" stroked="f">
              <v:textbox inset="0,0,0,0">
                <w:txbxContent>
                  <w:p w14:paraId="06045F42" w14:textId="77777777" w:rsidR="0081545B" w:rsidRPr="005B4816" w:rsidRDefault="0081545B" w:rsidP="00760CB8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70C72756" w14:textId="77777777" w:rsidR="0081545B" w:rsidRDefault="0081545B" w:rsidP="00C42CAC">
                    <w:pPr>
                      <w:pStyle w:val="Absender"/>
                    </w:pPr>
                  </w:p>
                  <w:p w14:paraId="233D0F92" w14:textId="77777777" w:rsidR="0081545B" w:rsidRPr="0084116D" w:rsidRDefault="0081545B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4562" w14:textId="77777777" w:rsidR="0081545B" w:rsidRDefault="0081545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1" layoutInCell="1" allowOverlap="1" wp14:anchorId="3ACEE94B" wp14:editId="2ED8A71B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88F8DE0" wp14:editId="4642A6C3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1270" r="0" b="444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3027D" w14:textId="77777777" w:rsidR="0081545B" w:rsidRPr="005B4816" w:rsidRDefault="0081545B" w:rsidP="00760CB8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07A31ACE" w14:textId="77777777" w:rsidR="0081545B" w:rsidRDefault="0081545B" w:rsidP="00760CB8">
                          <w:pPr>
                            <w:pStyle w:val="Absender"/>
                          </w:pPr>
                        </w:p>
                        <w:p w14:paraId="1747F674" w14:textId="77777777" w:rsidR="0081545B" w:rsidRPr="00EA5E21" w:rsidRDefault="0081545B" w:rsidP="00760CB8">
                          <w:pPr>
                            <w:pStyle w:val="Absender"/>
                          </w:pPr>
                          <w:r>
                            <w:t>University of Zurich</w:t>
                          </w:r>
                        </w:p>
                        <w:p w14:paraId="3EC67AA9" w14:textId="77777777" w:rsidR="0081545B" w:rsidRPr="009146AA" w:rsidRDefault="0081545B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proofErr w:type="spellStart"/>
                          <w:r w:rsidRPr="009146AA">
                            <w:rPr>
                              <w:lang w:val="de-CH"/>
                            </w:rPr>
                            <w:t>Winterthurerstr</w:t>
                          </w:r>
                          <w:proofErr w:type="spellEnd"/>
                          <w:r w:rsidRPr="009146AA">
                            <w:rPr>
                              <w:lang w:val="de-CH"/>
                            </w:rPr>
                            <w:t>. 190</w:t>
                          </w:r>
                        </w:p>
                        <w:p w14:paraId="5F5C79E9" w14:textId="77777777" w:rsidR="0081545B" w:rsidRPr="009146AA" w:rsidRDefault="0081545B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 xml:space="preserve">CH-8057 </w:t>
                          </w:r>
                          <w:proofErr w:type="spellStart"/>
                          <w:r w:rsidRPr="009146AA">
                            <w:rPr>
                              <w:lang w:val="de-CH"/>
                            </w:rPr>
                            <w:t>Zurich</w:t>
                          </w:r>
                          <w:proofErr w:type="spellEnd"/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</w:p>
                        <w:p w14:paraId="79BDDBA6" w14:textId="77777777" w:rsidR="0081545B" w:rsidRPr="009146AA" w:rsidRDefault="0081545B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www.ieu.uzh.ch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F8DE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" filled="f" stroked="f">
              <v:textbox inset="0,0,0,0">
                <w:txbxContent>
                  <w:p w14:paraId="0BA3027D" w14:textId="77777777" w:rsidR="0081545B" w:rsidRPr="005B4816" w:rsidRDefault="0081545B" w:rsidP="00760CB8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07A31ACE" w14:textId="77777777" w:rsidR="0081545B" w:rsidRDefault="0081545B" w:rsidP="00760CB8">
                    <w:pPr>
                      <w:pStyle w:val="Absender"/>
                    </w:pPr>
                  </w:p>
                  <w:p w14:paraId="1747F674" w14:textId="77777777" w:rsidR="0081545B" w:rsidRPr="00EA5E21" w:rsidRDefault="0081545B" w:rsidP="00760CB8">
                    <w:pPr>
                      <w:pStyle w:val="Absender"/>
                    </w:pPr>
                    <w:r>
                      <w:t>University of Zurich</w:t>
                    </w:r>
                  </w:p>
                  <w:p w14:paraId="3EC67AA9" w14:textId="77777777" w:rsidR="0081545B" w:rsidRPr="009146AA" w:rsidRDefault="0081545B" w:rsidP="00760CB8">
                    <w:pPr>
                      <w:pStyle w:val="Absender"/>
                      <w:rPr>
                        <w:lang w:val="de-CH"/>
                      </w:rPr>
                    </w:pPr>
                    <w:proofErr w:type="spellStart"/>
                    <w:r w:rsidRPr="009146AA">
                      <w:rPr>
                        <w:lang w:val="de-CH"/>
                      </w:rPr>
                      <w:t>Winterthurerstr</w:t>
                    </w:r>
                    <w:proofErr w:type="spellEnd"/>
                    <w:r w:rsidRPr="009146AA">
                      <w:rPr>
                        <w:lang w:val="de-CH"/>
                      </w:rPr>
                      <w:t>. 190</w:t>
                    </w:r>
                  </w:p>
                  <w:p w14:paraId="5F5C79E9" w14:textId="77777777" w:rsidR="0081545B" w:rsidRPr="009146AA" w:rsidRDefault="0081545B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 xml:space="preserve">CH-8057 </w:t>
                    </w:r>
                    <w:proofErr w:type="spellStart"/>
                    <w:r w:rsidRPr="009146AA">
                      <w:rPr>
                        <w:lang w:val="de-CH"/>
                      </w:rPr>
                      <w:t>Zurich</w:t>
                    </w:r>
                    <w:proofErr w:type="spellEnd"/>
                    <w:r w:rsidRPr="009146AA">
                      <w:rPr>
                        <w:lang w:val="de-CH"/>
                      </w:rPr>
                      <w:t xml:space="preserve"> </w:t>
                    </w:r>
                  </w:p>
                  <w:p w14:paraId="79BDDBA6" w14:textId="77777777" w:rsidR="0081545B" w:rsidRPr="009146AA" w:rsidRDefault="0081545B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www.ieu.uzh.ch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2CB"/>
    <w:multiLevelType w:val="hybridMultilevel"/>
    <w:tmpl w:val="F53CCA88"/>
    <w:lvl w:ilvl="0" w:tplc="C0EE196E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9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D38"/>
    <w:rsid w:val="00001DF8"/>
    <w:rsid w:val="0000430F"/>
    <w:rsid w:val="000050EC"/>
    <w:rsid w:val="00010824"/>
    <w:rsid w:val="00010C16"/>
    <w:rsid w:val="000177A3"/>
    <w:rsid w:val="000246E8"/>
    <w:rsid w:val="00024E3C"/>
    <w:rsid w:val="00025871"/>
    <w:rsid w:val="0003148C"/>
    <w:rsid w:val="00034E24"/>
    <w:rsid w:val="00040E21"/>
    <w:rsid w:val="00042372"/>
    <w:rsid w:val="000447A3"/>
    <w:rsid w:val="000503C2"/>
    <w:rsid w:val="00050DEE"/>
    <w:rsid w:val="00051160"/>
    <w:rsid w:val="00051B2B"/>
    <w:rsid w:val="00052218"/>
    <w:rsid w:val="000527C7"/>
    <w:rsid w:val="00060495"/>
    <w:rsid w:val="00061129"/>
    <w:rsid w:val="00064B0F"/>
    <w:rsid w:val="00075FA8"/>
    <w:rsid w:val="00081998"/>
    <w:rsid w:val="000851AB"/>
    <w:rsid w:val="00097A4E"/>
    <w:rsid w:val="000A0750"/>
    <w:rsid w:val="000A4B3A"/>
    <w:rsid w:val="000B3533"/>
    <w:rsid w:val="000B37C7"/>
    <w:rsid w:val="000B614F"/>
    <w:rsid w:val="000B63D7"/>
    <w:rsid w:val="000B6B82"/>
    <w:rsid w:val="000C1715"/>
    <w:rsid w:val="000C5408"/>
    <w:rsid w:val="000C6C8D"/>
    <w:rsid w:val="000D52E5"/>
    <w:rsid w:val="000E2BE3"/>
    <w:rsid w:val="000E3548"/>
    <w:rsid w:val="000E4076"/>
    <w:rsid w:val="000E7F28"/>
    <w:rsid w:val="000F4E14"/>
    <w:rsid w:val="000F79EF"/>
    <w:rsid w:val="000F7A9F"/>
    <w:rsid w:val="00104B1D"/>
    <w:rsid w:val="00105363"/>
    <w:rsid w:val="00105C00"/>
    <w:rsid w:val="001126A8"/>
    <w:rsid w:val="00117C2E"/>
    <w:rsid w:val="00120416"/>
    <w:rsid w:val="00121B23"/>
    <w:rsid w:val="00122DDD"/>
    <w:rsid w:val="001240BD"/>
    <w:rsid w:val="001243ED"/>
    <w:rsid w:val="00124A8A"/>
    <w:rsid w:val="00125F27"/>
    <w:rsid w:val="00131000"/>
    <w:rsid w:val="00136AA4"/>
    <w:rsid w:val="00136D87"/>
    <w:rsid w:val="00140CC4"/>
    <w:rsid w:val="00141EFA"/>
    <w:rsid w:val="00142BA6"/>
    <w:rsid w:val="00143F4A"/>
    <w:rsid w:val="00150D7D"/>
    <w:rsid w:val="00152272"/>
    <w:rsid w:val="00157713"/>
    <w:rsid w:val="00173C3D"/>
    <w:rsid w:val="001744B3"/>
    <w:rsid w:val="00177C75"/>
    <w:rsid w:val="00177E59"/>
    <w:rsid w:val="00180B84"/>
    <w:rsid w:val="00185F69"/>
    <w:rsid w:val="0018727B"/>
    <w:rsid w:val="0019011D"/>
    <w:rsid w:val="00194253"/>
    <w:rsid w:val="00194EE4"/>
    <w:rsid w:val="001970D6"/>
    <w:rsid w:val="001A087F"/>
    <w:rsid w:val="001A2C54"/>
    <w:rsid w:val="001A4519"/>
    <w:rsid w:val="001A5C77"/>
    <w:rsid w:val="001B0DF9"/>
    <w:rsid w:val="001B1F2B"/>
    <w:rsid w:val="001C0E62"/>
    <w:rsid w:val="001C5694"/>
    <w:rsid w:val="001C58B4"/>
    <w:rsid w:val="001D356F"/>
    <w:rsid w:val="001D6509"/>
    <w:rsid w:val="001D6B4C"/>
    <w:rsid w:val="001E30E4"/>
    <w:rsid w:val="001E6D03"/>
    <w:rsid w:val="001F1C00"/>
    <w:rsid w:val="001F2258"/>
    <w:rsid w:val="001F6F17"/>
    <w:rsid w:val="002002DC"/>
    <w:rsid w:val="00202146"/>
    <w:rsid w:val="00204688"/>
    <w:rsid w:val="00217E4A"/>
    <w:rsid w:val="00227986"/>
    <w:rsid w:val="002316B4"/>
    <w:rsid w:val="00233008"/>
    <w:rsid w:val="00235307"/>
    <w:rsid w:val="00241236"/>
    <w:rsid w:val="00242F8E"/>
    <w:rsid w:val="00245CA3"/>
    <w:rsid w:val="00251EAA"/>
    <w:rsid w:val="002622A8"/>
    <w:rsid w:val="002651EC"/>
    <w:rsid w:val="00270862"/>
    <w:rsid w:val="00275458"/>
    <w:rsid w:val="002805D8"/>
    <w:rsid w:val="002817D5"/>
    <w:rsid w:val="002944C6"/>
    <w:rsid w:val="002A2664"/>
    <w:rsid w:val="002A5B3F"/>
    <w:rsid w:val="002A6862"/>
    <w:rsid w:val="002A7E2F"/>
    <w:rsid w:val="002B5B54"/>
    <w:rsid w:val="002B60A6"/>
    <w:rsid w:val="002B6637"/>
    <w:rsid w:val="002C32D9"/>
    <w:rsid w:val="002D2E09"/>
    <w:rsid w:val="002D68EF"/>
    <w:rsid w:val="002E0606"/>
    <w:rsid w:val="002E19AF"/>
    <w:rsid w:val="002E4831"/>
    <w:rsid w:val="002E6C9E"/>
    <w:rsid w:val="002E6DE6"/>
    <w:rsid w:val="002F0B50"/>
    <w:rsid w:val="002F513C"/>
    <w:rsid w:val="002F5DC9"/>
    <w:rsid w:val="00306623"/>
    <w:rsid w:val="003141A7"/>
    <w:rsid w:val="003157BF"/>
    <w:rsid w:val="00321CB7"/>
    <w:rsid w:val="00321E62"/>
    <w:rsid w:val="003263B4"/>
    <w:rsid w:val="00327FD1"/>
    <w:rsid w:val="00332834"/>
    <w:rsid w:val="003364AB"/>
    <w:rsid w:val="00337E18"/>
    <w:rsid w:val="00346CE3"/>
    <w:rsid w:val="003526E5"/>
    <w:rsid w:val="003672A0"/>
    <w:rsid w:val="00371A7B"/>
    <w:rsid w:val="003722D1"/>
    <w:rsid w:val="0037441E"/>
    <w:rsid w:val="003800E6"/>
    <w:rsid w:val="003833E9"/>
    <w:rsid w:val="00387D9C"/>
    <w:rsid w:val="0039475F"/>
    <w:rsid w:val="00396B9C"/>
    <w:rsid w:val="003A2F16"/>
    <w:rsid w:val="003A3A15"/>
    <w:rsid w:val="003B0200"/>
    <w:rsid w:val="003B6ED7"/>
    <w:rsid w:val="003C14CD"/>
    <w:rsid w:val="003C20AF"/>
    <w:rsid w:val="003C54B9"/>
    <w:rsid w:val="003D208E"/>
    <w:rsid w:val="003D4CE9"/>
    <w:rsid w:val="003E26E3"/>
    <w:rsid w:val="00402EEA"/>
    <w:rsid w:val="00403BD2"/>
    <w:rsid w:val="00412CFD"/>
    <w:rsid w:val="0041615C"/>
    <w:rsid w:val="00426715"/>
    <w:rsid w:val="00436DC2"/>
    <w:rsid w:val="004407A5"/>
    <w:rsid w:val="00440EE9"/>
    <w:rsid w:val="004516E8"/>
    <w:rsid w:val="00451796"/>
    <w:rsid w:val="00452F1B"/>
    <w:rsid w:val="004535ED"/>
    <w:rsid w:val="00455CE6"/>
    <w:rsid w:val="00455F77"/>
    <w:rsid w:val="00466A90"/>
    <w:rsid w:val="004678B6"/>
    <w:rsid w:val="00474570"/>
    <w:rsid w:val="00481C9F"/>
    <w:rsid w:val="004948F8"/>
    <w:rsid w:val="004A190E"/>
    <w:rsid w:val="004A2700"/>
    <w:rsid w:val="004A48B3"/>
    <w:rsid w:val="004A65AD"/>
    <w:rsid w:val="004A6754"/>
    <w:rsid w:val="004B2DAE"/>
    <w:rsid w:val="004C721D"/>
    <w:rsid w:val="004D2EC7"/>
    <w:rsid w:val="004D386A"/>
    <w:rsid w:val="004D70ED"/>
    <w:rsid w:val="004E5AC4"/>
    <w:rsid w:val="004E6B75"/>
    <w:rsid w:val="004E7459"/>
    <w:rsid w:val="004F13F6"/>
    <w:rsid w:val="00500BE1"/>
    <w:rsid w:val="00503773"/>
    <w:rsid w:val="00504AD3"/>
    <w:rsid w:val="00513B9F"/>
    <w:rsid w:val="005303BF"/>
    <w:rsid w:val="00532374"/>
    <w:rsid w:val="00533766"/>
    <w:rsid w:val="0054183F"/>
    <w:rsid w:val="0055094C"/>
    <w:rsid w:val="00554E52"/>
    <w:rsid w:val="00554F35"/>
    <w:rsid w:val="00561839"/>
    <w:rsid w:val="0056218D"/>
    <w:rsid w:val="005637CB"/>
    <w:rsid w:val="00564DCC"/>
    <w:rsid w:val="00565C1E"/>
    <w:rsid w:val="00566C62"/>
    <w:rsid w:val="00567CE6"/>
    <w:rsid w:val="00570B46"/>
    <w:rsid w:val="005718DB"/>
    <w:rsid w:val="005739C3"/>
    <w:rsid w:val="0057471B"/>
    <w:rsid w:val="00575A58"/>
    <w:rsid w:val="00576CE9"/>
    <w:rsid w:val="00580937"/>
    <w:rsid w:val="00584902"/>
    <w:rsid w:val="00591103"/>
    <w:rsid w:val="00592F68"/>
    <w:rsid w:val="00593D8B"/>
    <w:rsid w:val="00594AFF"/>
    <w:rsid w:val="00594D6B"/>
    <w:rsid w:val="005A4194"/>
    <w:rsid w:val="005A46C4"/>
    <w:rsid w:val="005B0328"/>
    <w:rsid w:val="005B0560"/>
    <w:rsid w:val="005B4D7F"/>
    <w:rsid w:val="005C09CC"/>
    <w:rsid w:val="005C46D9"/>
    <w:rsid w:val="005C6C85"/>
    <w:rsid w:val="005C70E0"/>
    <w:rsid w:val="005C754F"/>
    <w:rsid w:val="005D75F4"/>
    <w:rsid w:val="005E4BF0"/>
    <w:rsid w:val="005E5A53"/>
    <w:rsid w:val="005F2DEC"/>
    <w:rsid w:val="005F761D"/>
    <w:rsid w:val="00600482"/>
    <w:rsid w:val="00601F8E"/>
    <w:rsid w:val="0060548E"/>
    <w:rsid w:val="00606082"/>
    <w:rsid w:val="00611B55"/>
    <w:rsid w:val="00614D9E"/>
    <w:rsid w:val="00630E3B"/>
    <w:rsid w:val="006354A6"/>
    <w:rsid w:val="0064084C"/>
    <w:rsid w:val="006408BA"/>
    <w:rsid w:val="00642FE7"/>
    <w:rsid w:val="00646C83"/>
    <w:rsid w:val="00647735"/>
    <w:rsid w:val="00650302"/>
    <w:rsid w:val="00651642"/>
    <w:rsid w:val="00652E27"/>
    <w:rsid w:val="00656069"/>
    <w:rsid w:val="0066011E"/>
    <w:rsid w:val="00660F76"/>
    <w:rsid w:val="0066376C"/>
    <w:rsid w:val="006711D8"/>
    <w:rsid w:val="00671666"/>
    <w:rsid w:val="006731A2"/>
    <w:rsid w:val="0068614D"/>
    <w:rsid w:val="00691F69"/>
    <w:rsid w:val="006935B7"/>
    <w:rsid w:val="00697A16"/>
    <w:rsid w:val="006A050B"/>
    <w:rsid w:val="006A648E"/>
    <w:rsid w:val="006A790E"/>
    <w:rsid w:val="006B2DB6"/>
    <w:rsid w:val="006B31E0"/>
    <w:rsid w:val="006C183F"/>
    <w:rsid w:val="006C199D"/>
    <w:rsid w:val="006C4D2E"/>
    <w:rsid w:val="006D3126"/>
    <w:rsid w:val="006D3EB5"/>
    <w:rsid w:val="006D5099"/>
    <w:rsid w:val="006E00DC"/>
    <w:rsid w:val="006E4767"/>
    <w:rsid w:val="006E69A6"/>
    <w:rsid w:val="006F236A"/>
    <w:rsid w:val="006F2A98"/>
    <w:rsid w:val="006F3A09"/>
    <w:rsid w:val="006F406F"/>
    <w:rsid w:val="006F50A8"/>
    <w:rsid w:val="00700137"/>
    <w:rsid w:val="00700BD8"/>
    <w:rsid w:val="00700DD4"/>
    <w:rsid w:val="0070153C"/>
    <w:rsid w:val="007112D3"/>
    <w:rsid w:val="007129E0"/>
    <w:rsid w:val="007203B6"/>
    <w:rsid w:val="00723FA9"/>
    <w:rsid w:val="00727ADE"/>
    <w:rsid w:val="00730586"/>
    <w:rsid w:val="007352D1"/>
    <w:rsid w:val="00735482"/>
    <w:rsid w:val="007414D2"/>
    <w:rsid w:val="00742B04"/>
    <w:rsid w:val="0075057C"/>
    <w:rsid w:val="00754C77"/>
    <w:rsid w:val="007562DE"/>
    <w:rsid w:val="00760CB8"/>
    <w:rsid w:val="0076121E"/>
    <w:rsid w:val="007613D2"/>
    <w:rsid w:val="0076478A"/>
    <w:rsid w:val="007811D0"/>
    <w:rsid w:val="0078352E"/>
    <w:rsid w:val="007838CE"/>
    <w:rsid w:val="00796FF9"/>
    <w:rsid w:val="007A130A"/>
    <w:rsid w:val="007A2532"/>
    <w:rsid w:val="007A2EB4"/>
    <w:rsid w:val="007A5C2A"/>
    <w:rsid w:val="007A5FAC"/>
    <w:rsid w:val="007A6D76"/>
    <w:rsid w:val="007B1861"/>
    <w:rsid w:val="007B3E36"/>
    <w:rsid w:val="007B7991"/>
    <w:rsid w:val="007C2F7C"/>
    <w:rsid w:val="007C34BC"/>
    <w:rsid w:val="007C37D1"/>
    <w:rsid w:val="007C3B91"/>
    <w:rsid w:val="007C5B47"/>
    <w:rsid w:val="007D0959"/>
    <w:rsid w:val="007D292D"/>
    <w:rsid w:val="007D2B3B"/>
    <w:rsid w:val="007D2BF9"/>
    <w:rsid w:val="007D31FB"/>
    <w:rsid w:val="007D4E78"/>
    <w:rsid w:val="007E12D3"/>
    <w:rsid w:val="007E3406"/>
    <w:rsid w:val="007E3734"/>
    <w:rsid w:val="007F1291"/>
    <w:rsid w:val="007F23E5"/>
    <w:rsid w:val="007F4C16"/>
    <w:rsid w:val="007F6E72"/>
    <w:rsid w:val="00800DD6"/>
    <w:rsid w:val="00802C35"/>
    <w:rsid w:val="008030E7"/>
    <w:rsid w:val="008043A5"/>
    <w:rsid w:val="008071F5"/>
    <w:rsid w:val="00810A92"/>
    <w:rsid w:val="00811407"/>
    <w:rsid w:val="00813DF3"/>
    <w:rsid w:val="008143B9"/>
    <w:rsid w:val="0081545B"/>
    <w:rsid w:val="00815A64"/>
    <w:rsid w:val="0082010F"/>
    <w:rsid w:val="00825A29"/>
    <w:rsid w:val="0082712C"/>
    <w:rsid w:val="00827C22"/>
    <w:rsid w:val="0084116D"/>
    <w:rsid w:val="00842B86"/>
    <w:rsid w:val="0084306F"/>
    <w:rsid w:val="00843F92"/>
    <w:rsid w:val="008507BC"/>
    <w:rsid w:val="0085136F"/>
    <w:rsid w:val="00854AE6"/>
    <w:rsid w:val="00855A47"/>
    <w:rsid w:val="00860E78"/>
    <w:rsid w:val="0086227D"/>
    <w:rsid w:val="00862315"/>
    <w:rsid w:val="0086231C"/>
    <w:rsid w:val="00865C6B"/>
    <w:rsid w:val="00870982"/>
    <w:rsid w:val="00875632"/>
    <w:rsid w:val="0088194F"/>
    <w:rsid w:val="00883D9B"/>
    <w:rsid w:val="00890AB4"/>
    <w:rsid w:val="00893F0A"/>
    <w:rsid w:val="00894382"/>
    <w:rsid w:val="0089447D"/>
    <w:rsid w:val="00895DE6"/>
    <w:rsid w:val="008A26F8"/>
    <w:rsid w:val="008A3F8B"/>
    <w:rsid w:val="008A580D"/>
    <w:rsid w:val="008B4147"/>
    <w:rsid w:val="008B7219"/>
    <w:rsid w:val="008C0334"/>
    <w:rsid w:val="008C6AD8"/>
    <w:rsid w:val="008C6D48"/>
    <w:rsid w:val="008D3F2B"/>
    <w:rsid w:val="008D40A3"/>
    <w:rsid w:val="008D5F9C"/>
    <w:rsid w:val="008D68F4"/>
    <w:rsid w:val="008F182D"/>
    <w:rsid w:val="008F237D"/>
    <w:rsid w:val="008F2578"/>
    <w:rsid w:val="008F4DCA"/>
    <w:rsid w:val="008F5123"/>
    <w:rsid w:val="00904EDB"/>
    <w:rsid w:val="00907C2E"/>
    <w:rsid w:val="00910068"/>
    <w:rsid w:val="00911AA0"/>
    <w:rsid w:val="00913A81"/>
    <w:rsid w:val="009146AA"/>
    <w:rsid w:val="009150DA"/>
    <w:rsid w:val="009158BE"/>
    <w:rsid w:val="0091650B"/>
    <w:rsid w:val="00917C10"/>
    <w:rsid w:val="00932F69"/>
    <w:rsid w:val="00937AB2"/>
    <w:rsid w:val="009658C0"/>
    <w:rsid w:val="00966FBA"/>
    <w:rsid w:val="00972350"/>
    <w:rsid w:val="00972BB5"/>
    <w:rsid w:val="00975190"/>
    <w:rsid w:val="009807A0"/>
    <w:rsid w:val="00983223"/>
    <w:rsid w:val="00984149"/>
    <w:rsid w:val="0098592F"/>
    <w:rsid w:val="00987048"/>
    <w:rsid w:val="00991E15"/>
    <w:rsid w:val="009B1F4F"/>
    <w:rsid w:val="009B3696"/>
    <w:rsid w:val="009B711D"/>
    <w:rsid w:val="009C0F64"/>
    <w:rsid w:val="009C3B79"/>
    <w:rsid w:val="009C450F"/>
    <w:rsid w:val="009C47DB"/>
    <w:rsid w:val="009E4105"/>
    <w:rsid w:val="009E4602"/>
    <w:rsid w:val="009E52EB"/>
    <w:rsid w:val="009E5F1A"/>
    <w:rsid w:val="009F48B1"/>
    <w:rsid w:val="009F7B8E"/>
    <w:rsid w:val="00A134A5"/>
    <w:rsid w:val="00A17AEF"/>
    <w:rsid w:val="00A25B61"/>
    <w:rsid w:val="00A2666C"/>
    <w:rsid w:val="00A33BB8"/>
    <w:rsid w:val="00A33E5F"/>
    <w:rsid w:val="00A33EC6"/>
    <w:rsid w:val="00A37992"/>
    <w:rsid w:val="00A41E7C"/>
    <w:rsid w:val="00A424C3"/>
    <w:rsid w:val="00A50DEF"/>
    <w:rsid w:val="00A51472"/>
    <w:rsid w:val="00A52F5B"/>
    <w:rsid w:val="00A53DDC"/>
    <w:rsid w:val="00A61B6A"/>
    <w:rsid w:val="00A61C8E"/>
    <w:rsid w:val="00A674DA"/>
    <w:rsid w:val="00A72CD3"/>
    <w:rsid w:val="00A73682"/>
    <w:rsid w:val="00A74B92"/>
    <w:rsid w:val="00A759A4"/>
    <w:rsid w:val="00A76133"/>
    <w:rsid w:val="00A862C6"/>
    <w:rsid w:val="00A87066"/>
    <w:rsid w:val="00A878D1"/>
    <w:rsid w:val="00A92BF0"/>
    <w:rsid w:val="00A95BB5"/>
    <w:rsid w:val="00A95CCD"/>
    <w:rsid w:val="00AA02C4"/>
    <w:rsid w:val="00AA3525"/>
    <w:rsid w:val="00AA4772"/>
    <w:rsid w:val="00AB4053"/>
    <w:rsid w:val="00AB6329"/>
    <w:rsid w:val="00AC5648"/>
    <w:rsid w:val="00AC7827"/>
    <w:rsid w:val="00AD2629"/>
    <w:rsid w:val="00AD6423"/>
    <w:rsid w:val="00AD77FD"/>
    <w:rsid w:val="00AE1188"/>
    <w:rsid w:val="00AE3528"/>
    <w:rsid w:val="00AE6BE7"/>
    <w:rsid w:val="00AF1DE9"/>
    <w:rsid w:val="00B00B05"/>
    <w:rsid w:val="00B010D4"/>
    <w:rsid w:val="00B03151"/>
    <w:rsid w:val="00B062F9"/>
    <w:rsid w:val="00B100F8"/>
    <w:rsid w:val="00B13B68"/>
    <w:rsid w:val="00B24A38"/>
    <w:rsid w:val="00B275BC"/>
    <w:rsid w:val="00B44FE4"/>
    <w:rsid w:val="00B5736F"/>
    <w:rsid w:val="00B62FB3"/>
    <w:rsid w:val="00B675FC"/>
    <w:rsid w:val="00B67B9E"/>
    <w:rsid w:val="00B720DC"/>
    <w:rsid w:val="00B77371"/>
    <w:rsid w:val="00B8443C"/>
    <w:rsid w:val="00B856A5"/>
    <w:rsid w:val="00B921EF"/>
    <w:rsid w:val="00B96749"/>
    <w:rsid w:val="00BA219C"/>
    <w:rsid w:val="00BA6664"/>
    <w:rsid w:val="00BA6F7D"/>
    <w:rsid w:val="00BB0876"/>
    <w:rsid w:val="00BB6FE1"/>
    <w:rsid w:val="00BC1CE0"/>
    <w:rsid w:val="00BD3C3D"/>
    <w:rsid w:val="00BD6B30"/>
    <w:rsid w:val="00BE20D3"/>
    <w:rsid w:val="00BE4799"/>
    <w:rsid w:val="00BF14F2"/>
    <w:rsid w:val="00C02371"/>
    <w:rsid w:val="00C062C3"/>
    <w:rsid w:val="00C27180"/>
    <w:rsid w:val="00C273B2"/>
    <w:rsid w:val="00C3755A"/>
    <w:rsid w:val="00C42CAC"/>
    <w:rsid w:val="00C444B1"/>
    <w:rsid w:val="00C458ED"/>
    <w:rsid w:val="00C4610B"/>
    <w:rsid w:val="00C655A7"/>
    <w:rsid w:val="00C6571A"/>
    <w:rsid w:val="00C8064B"/>
    <w:rsid w:val="00C80CA7"/>
    <w:rsid w:val="00C8255E"/>
    <w:rsid w:val="00C82692"/>
    <w:rsid w:val="00C82D30"/>
    <w:rsid w:val="00C8521D"/>
    <w:rsid w:val="00C90D7C"/>
    <w:rsid w:val="00C9184B"/>
    <w:rsid w:val="00C94C02"/>
    <w:rsid w:val="00CA0309"/>
    <w:rsid w:val="00CA514B"/>
    <w:rsid w:val="00CA6712"/>
    <w:rsid w:val="00CA673E"/>
    <w:rsid w:val="00CA72AE"/>
    <w:rsid w:val="00CB0A79"/>
    <w:rsid w:val="00CB0EE9"/>
    <w:rsid w:val="00CB78F0"/>
    <w:rsid w:val="00CC6C04"/>
    <w:rsid w:val="00CC6F6E"/>
    <w:rsid w:val="00CC6FF0"/>
    <w:rsid w:val="00CD274F"/>
    <w:rsid w:val="00CD2F83"/>
    <w:rsid w:val="00CD479E"/>
    <w:rsid w:val="00CD765B"/>
    <w:rsid w:val="00CE2323"/>
    <w:rsid w:val="00CF19D5"/>
    <w:rsid w:val="00CF35AA"/>
    <w:rsid w:val="00CF7FD2"/>
    <w:rsid w:val="00D003E6"/>
    <w:rsid w:val="00D0067C"/>
    <w:rsid w:val="00D11D80"/>
    <w:rsid w:val="00D13425"/>
    <w:rsid w:val="00D14E01"/>
    <w:rsid w:val="00D229DF"/>
    <w:rsid w:val="00D318B7"/>
    <w:rsid w:val="00D332D1"/>
    <w:rsid w:val="00D3628B"/>
    <w:rsid w:val="00D40152"/>
    <w:rsid w:val="00D45A12"/>
    <w:rsid w:val="00D47F88"/>
    <w:rsid w:val="00D640BC"/>
    <w:rsid w:val="00D64E73"/>
    <w:rsid w:val="00D84394"/>
    <w:rsid w:val="00D86C1B"/>
    <w:rsid w:val="00D93227"/>
    <w:rsid w:val="00DA2B92"/>
    <w:rsid w:val="00DA4B12"/>
    <w:rsid w:val="00DB76F9"/>
    <w:rsid w:val="00DC1578"/>
    <w:rsid w:val="00DC4430"/>
    <w:rsid w:val="00DC522B"/>
    <w:rsid w:val="00DE7E67"/>
    <w:rsid w:val="00E03D38"/>
    <w:rsid w:val="00E105AF"/>
    <w:rsid w:val="00E1330F"/>
    <w:rsid w:val="00E1541C"/>
    <w:rsid w:val="00E17671"/>
    <w:rsid w:val="00E26C66"/>
    <w:rsid w:val="00E31D35"/>
    <w:rsid w:val="00E47B69"/>
    <w:rsid w:val="00E51A9C"/>
    <w:rsid w:val="00E57D00"/>
    <w:rsid w:val="00E62248"/>
    <w:rsid w:val="00E6524C"/>
    <w:rsid w:val="00E65900"/>
    <w:rsid w:val="00E67AE6"/>
    <w:rsid w:val="00E7209C"/>
    <w:rsid w:val="00E721A3"/>
    <w:rsid w:val="00E81721"/>
    <w:rsid w:val="00E83CF6"/>
    <w:rsid w:val="00E91250"/>
    <w:rsid w:val="00E971FD"/>
    <w:rsid w:val="00E97C8F"/>
    <w:rsid w:val="00EA0355"/>
    <w:rsid w:val="00EA503D"/>
    <w:rsid w:val="00EA5E21"/>
    <w:rsid w:val="00EA7114"/>
    <w:rsid w:val="00EA73CD"/>
    <w:rsid w:val="00EA74F6"/>
    <w:rsid w:val="00EB1D13"/>
    <w:rsid w:val="00EB4AB6"/>
    <w:rsid w:val="00EC22E6"/>
    <w:rsid w:val="00EC7B39"/>
    <w:rsid w:val="00EF0FA3"/>
    <w:rsid w:val="00EF6618"/>
    <w:rsid w:val="00F046A3"/>
    <w:rsid w:val="00F06347"/>
    <w:rsid w:val="00F06F80"/>
    <w:rsid w:val="00F13001"/>
    <w:rsid w:val="00F14040"/>
    <w:rsid w:val="00F14FB6"/>
    <w:rsid w:val="00F255AD"/>
    <w:rsid w:val="00F3503B"/>
    <w:rsid w:val="00F363E6"/>
    <w:rsid w:val="00F44E97"/>
    <w:rsid w:val="00F53518"/>
    <w:rsid w:val="00F53E9A"/>
    <w:rsid w:val="00F5505C"/>
    <w:rsid w:val="00F57DBA"/>
    <w:rsid w:val="00F60190"/>
    <w:rsid w:val="00F6103E"/>
    <w:rsid w:val="00F6215F"/>
    <w:rsid w:val="00F71934"/>
    <w:rsid w:val="00F743A7"/>
    <w:rsid w:val="00F756A4"/>
    <w:rsid w:val="00F84FEC"/>
    <w:rsid w:val="00FA21B3"/>
    <w:rsid w:val="00FA41B4"/>
    <w:rsid w:val="00FB3FC2"/>
    <w:rsid w:val="00FB5F78"/>
    <w:rsid w:val="00FB728E"/>
    <w:rsid w:val="00FC1D57"/>
    <w:rsid w:val="00FC379E"/>
    <w:rsid w:val="00FD06BF"/>
    <w:rsid w:val="00FD0B47"/>
    <w:rsid w:val="00FE0410"/>
    <w:rsid w:val="00FE1A12"/>
    <w:rsid w:val="00FE2233"/>
    <w:rsid w:val="00FE5BAE"/>
    <w:rsid w:val="00FF0C12"/>
    <w:rsid w:val="00FF1967"/>
    <w:rsid w:val="00FF31DD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614FB"/>
  <w14:defaultImageDpi w14:val="300"/>
  <w15:docId w15:val="{8AC31A90-3154-954B-AFC1-7F873C12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NormalWeb">
    <w:name w:val="Normal (Web)"/>
    <w:basedOn w:val="Normal"/>
    <w:uiPriority w:val="99"/>
    <w:unhideWhenUsed/>
    <w:rsid w:val="00CA671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wenpetchey:Desktop:IEU%20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Macintosh%20HD:Users:owenpetchey:Desktop:IEU%20Letter%20template.dot</Template>
  <TotalTime>645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2291</CharactersWithSpaces>
  <SharedDoc>false</SharedDoc>
  <HLinks>
    <vt:vector size="12" baseType="variant">
      <vt:variant>
        <vt:i4>7798909</vt:i4>
      </vt:variant>
      <vt:variant>
        <vt:i4>-1</vt:i4>
      </vt:variant>
      <vt:variant>
        <vt:i4>2063</vt:i4>
      </vt:variant>
      <vt:variant>
        <vt:i4>1</vt:i4>
      </vt:variant>
      <vt:variant>
        <vt:lpwstr>uzh_logo_e_pos_grau_1mm</vt:lpwstr>
      </vt:variant>
      <vt:variant>
        <vt:lpwstr/>
      </vt:variant>
      <vt:variant>
        <vt:i4>7798909</vt:i4>
      </vt:variant>
      <vt:variant>
        <vt:i4>-1</vt:i4>
      </vt:variant>
      <vt:variant>
        <vt:i4>2064</vt:i4>
      </vt:variant>
      <vt:variant>
        <vt:i4>1</vt:i4>
      </vt:variant>
      <vt:variant>
        <vt:lpwstr>uzh_logo_e_pos_grau_1mm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Owen</dc:creator>
  <cp:keywords/>
  <dc:description>Vorlage uzh_brief_e MSO2003 v1 6.5.2010</dc:description>
  <cp:lastModifiedBy>Anubhav Gupta</cp:lastModifiedBy>
  <cp:revision>231</cp:revision>
  <cp:lastPrinted>2011-02-17T17:52:00Z</cp:lastPrinted>
  <dcterms:created xsi:type="dcterms:W3CDTF">2014-11-26T13:12:00Z</dcterms:created>
  <dcterms:modified xsi:type="dcterms:W3CDTF">2022-09-09T13:17:00Z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owen.petchey@ieu.uzh.ch@www.mendeley.com</vt:lpwstr>
  </property>
  <property fmtid="{D5CDD505-2E9C-101B-9397-08002B2CF9AE}" pid="4" name="Mendeley Citation Style_1">
    <vt:lpwstr>http://www.zotero.org/styles/journal-of-animal-ecology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http://www.zotero.org/styles/journal-of-animal-ecology</vt:lpwstr>
  </property>
  <property fmtid="{D5CDD505-2E9C-101B-9397-08002B2CF9AE}" pid="20" name="Mendeley Recent Style Name 7_1">
    <vt:lpwstr>Journal of Animal Ecology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http://csl.mendeley.com/styles/1652841/plos</vt:lpwstr>
  </property>
  <property fmtid="{D5CDD505-2E9C-101B-9397-08002B2CF9AE}" pid="24" name="Mendeley Recent Style Name 9_1">
    <vt:lpwstr>Public Library of Science - Owen Petchey</vt:lpwstr>
  </property>
</Properties>
</file>